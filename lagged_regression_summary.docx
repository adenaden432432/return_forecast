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滞后回归结果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440"/>
        <w:gridCol w:w="1440"/>
        <w:gridCol w:w="1440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Lag1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Lag2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Lag3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Lag4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Lag5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Lag6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Lag7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Lag8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Lag9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Lag10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const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0.005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0.006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0.012*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0.019**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0.027**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(0.004)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(0.004)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(0.007)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(0.009)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(0.011)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L1_excess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L2_excess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L3_excess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L4_excess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L5_excess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L6_excess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L7_excess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L8_excess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L9_excess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L10_excess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N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299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299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298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297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296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R-squared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0.021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0.579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0.419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0.318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0.300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Adj. R-squared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0.018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0.577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0.417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0.315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sz w:val="18"/>
              </w:rPr>
              <w:t>0.297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